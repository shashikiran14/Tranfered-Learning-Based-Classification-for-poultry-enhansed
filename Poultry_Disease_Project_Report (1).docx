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Poultry Disease Detection Using Transfer Learning</w:t>
      </w:r>
    </w:p>
    <w:p>
      <w:r>
        <w:t>Prepared by: Kuruva Shashi Kiran</w:t>
        <w:br/>
        <w:t>Domain: Artificial Intelligence and Machine Learning</w:t>
        <w:br/>
        <w:t>Institution: G. Pulla Reddy Engineering College</w:t>
        <w:br/>
        <w:t>Date: June 2025</w:t>
      </w:r>
    </w:p>
    <w:p>
      <w:pPr>
        <w:pStyle w:val="Heading1"/>
      </w:pPr>
      <w:r>
        <w:t>1. INTRODUCTION</w:t>
      </w:r>
    </w:p>
    <w:p>
      <w:pPr>
        <w:pStyle w:val="Heading2"/>
      </w:pPr>
      <w:r>
        <w:t>1.1 Project Overview</w:t>
      </w:r>
    </w:p>
    <w:p>
      <w:r>
        <w:t>This project presents a deep learning-based poultry disease detection system using Transfer Learning. The system classifies poultry conditions into four categories: Coccidiosis, Salmonella, New Castle Disease, and Healthy, based on uploaded images. A lightweight Flask web application makes the solution easily accessible via mobile or desktop browsers.</w:t>
      </w:r>
    </w:p>
    <w:p>
      <w:pPr>
        <w:pStyle w:val="Heading2"/>
      </w:pPr>
      <w:r>
        <w:t>1.2 Purpose</w:t>
      </w:r>
    </w:p>
    <w:p>
      <w:r>
        <w:t>To help farmers, farm managers, and veterinary professionals quickly detect poultry diseases using an image-based AI system. The goal is early diagnosis, which can reduce economic loss, improve productivity, and aid in animal health management.</w:t>
      </w:r>
    </w:p>
    <w:p>
      <w:pPr>
        <w:pStyle w:val="Heading1"/>
      </w:pPr>
      <w:r>
        <w:t>2. IDEATION PHASE</w:t>
      </w:r>
    </w:p>
    <w:p>
      <w:pPr>
        <w:pStyle w:val="Heading2"/>
      </w:pPr>
      <w:r>
        <w:t>2.1 Problem Statement</w:t>
      </w:r>
    </w:p>
    <w:p>
      <w:r>
        <w:t>Manual detection of poultry diseases is slow, error-prone, and often not accessible to small farmers. With the increase in poultry demand and limited veterinary access in rural regions, there's a critical need for an automated, easy-to-use disease detection system.</w:t>
      </w:r>
    </w:p>
    <w:p>
      <w:pPr>
        <w:pStyle w:val="Heading2"/>
      </w:pPr>
      <w:r>
        <w:t>2.2 Empathy Map Canvas</w:t>
      </w:r>
    </w:p>
    <w:p>
      <w:r>
        <w:t>SAYS: “I want to know if my chickens are sick fast”</w:t>
      </w:r>
    </w:p>
    <w:p>
      <w:r>
        <w:t>THINKS: “Can I trust an app to diagnose accurately?”</w:t>
      </w:r>
    </w:p>
    <w:p>
      <w:r>
        <w:t>DOES: Uploads image, checks app, starts treatment</w:t>
      </w:r>
    </w:p>
    <w:p>
      <w:r>
        <w:t>FEELS: Frustrated by bird loss, but hopeful with tech</w:t>
      </w:r>
    </w:p>
    <w:p>
      <w:pPr>
        <w:pStyle w:val="Heading2"/>
      </w:pPr>
      <w:r>
        <w:t>2.3 Brainstorming Summary</w:t>
      </w:r>
    </w:p>
    <w:p>
      <w:r>
        <w:t>- Use MobileNetV2 for light-weight transfer learning</w:t>
        <w:br/>
        <w:t>- Build Flask-based responsive web app</w:t>
        <w:br/>
        <w:t>- Show disease name + treatment suggestion</w:t>
        <w:br/>
        <w:t>- Provide Android access using WebView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